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7705192"/>
        <w:placeholder>
          <w:docPart w:val="64F941DB034C4F61966991B7AA50D1BC"/>
        </w:placeholder>
        <w:date w:fullDate="2017-06-26T00:00:00Z">
          <w:dateFormat w:val="M/d/yyyy"/>
          <w:lid w:val="en-US"/>
          <w:storeMappedDataAs w:val="dateTime"/>
          <w:calendar w:val="gregorian"/>
        </w:date>
      </w:sdtPr>
      <w:sdtEndPr/>
      <w:sdtContent>
        <w:p w:rsidR="00B4040B" w:rsidRDefault="003C7324">
          <w:r>
            <w:t>6/26/2017</w:t>
          </w:r>
        </w:p>
      </w:sdtContent>
    </w:sdt>
    <w:p w:rsidR="003B1ACD" w:rsidRDefault="003C7324" w:rsidP="003B1ACD">
      <w:pPr>
        <w:pStyle w:val="SenderAddress"/>
      </w:pPr>
      <w:r>
        <w:t>CAS2</w:t>
      </w:r>
    </w:p>
    <w:p w:rsidR="003B1ACD" w:rsidRDefault="003B1ACD" w:rsidP="00DA3E6F">
      <w:pPr>
        <w:pStyle w:val="SenderAddress"/>
        <w:jc w:val="center"/>
      </w:pPr>
    </w:p>
    <w:p w:rsidR="00B4040B" w:rsidRDefault="003C7324" w:rsidP="00DA3E6F">
      <w:pPr>
        <w:pStyle w:val="SenderAddress"/>
        <w:jc w:val="center"/>
      </w:pPr>
      <w:r>
        <w:t>Mir-Tahmasebi</w:t>
      </w:r>
      <w:r w:rsidR="001C522F">
        <w:t>,</w:t>
      </w:r>
      <w:r>
        <w:t xml:space="preserve"> M</w:t>
      </w:r>
      <w:r w:rsidR="001C522F">
        <w:t>.</w:t>
      </w:r>
    </w:p>
    <w:sdt>
      <w:sdtPr>
        <w:rPr>
          <w:b/>
        </w:rPr>
        <w:id w:val="18534652"/>
        <w:placeholder>
          <w:docPart w:val="A986692731904ED7B9790EEE129AAF6D"/>
        </w:placeholder>
        <w:dataBinding w:prefixMappings="xmlns:ns0='http://schemas.openxmlformats.org/officeDocument/2006/extended-properties' " w:xpath="/ns0:Properties[1]/ns0:Company[1]" w:storeItemID="{6668398D-A668-4E3E-A5EB-62B293D839F1}"/>
        <w:text/>
      </w:sdtPr>
      <w:sdtEndPr/>
      <w:sdtContent>
        <w:p w:rsidR="00B4040B" w:rsidRPr="00DA3E6F" w:rsidRDefault="003C7324" w:rsidP="00DA3E6F">
          <w:pPr>
            <w:pStyle w:val="SenderAddress"/>
            <w:jc w:val="center"/>
            <w:rPr>
              <w:b/>
            </w:rPr>
          </w:pPr>
          <w:r>
            <w:rPr>
              <w:b/>
            </w:rPr>
            <w:t>Smart Rods (Hardware)</w:t>
          </w:r>
        </w:p>
      </w:sdtContent>
    </w:sdt>
    <w:p w:rsidR="00B4040B" w:rsidRPr="00DA3E6F" w:rsidRDefault="003C7324" w:rsidP="00DA3E6F">
      <w:pPr>
        <w:pStyle w:val="RecipientAddress"/>
        <w:jc w:val="center"/>
        <w:rPr>
          <w:color w:val="auto"/>
        </w:rPr>
      </w:pPr>
      <w:r>
        <w:rPr>
          <w:color w:val="auto"/>
        </w:rPr>
        <w:t>Prof. G. Constantinides</w:t>
      </w:r>
    </w:p>
    <w:p w:rsidR="00B4040B" w:rsidRDefault="00B4040B">
      <w:pPr>
        <w:pStyle w:val="Salutation"/>
      </w:pPr>
    </w:p>
    <w:p w:rsidR="00B4040B" w:rsidRPr="006429CF" w:rsidRDefault="003C7324" w:rsidP="00DA3E6F">
      <w:pPr>
        <w:rPr>
          <w:rFonts w:ascii="Arial" w:hAnsi="Arial" w:cs="Arial"/>
        </w:rPr>
      </w:pPr>
      <w:r w:rsidRPr="003C7324">
        <w:rPr>
          <w:rFonts w:ascii="Arial" w:hAnsi="Arial" w:cs="Arial"/>
        </w:rPr>
        <w:t>This project explores the use of technology to enhance the efficacy of educational tools, spe</w:t>
      </w:r>
      <w:r>
        <w:rPr>
          <w:rFonts w:ascii="Arial" w:hAnsi="Arial" w:cs="Arial"/>
        </w:rPr>
        <w:t xml:space="preserve">cifically, the use of Cuisenaire® </w:t>
      </w:r>
      <w:r w:rsidRPr="003C7324">
        <w:rPr>
          <w:rFonts w:ascii="Arial" w:hAnsi="Arial" w:cs="Arial"/>
        </w:rPr>
        <w:t xml:space="preserve">Rods in Key Stage One mathematics classrooms. </w:t>
      </w:r>
      <w:bookmarkStart w:id="0" w:name="_GoBack"/>
      <w:r>
        <w:rPr>
          <w:rFonts w:ascii="Arial" w:hAnsi="Arial" w:cs="Arial"/>
        </w:rPr>
        <w:t xml:space="preserve">These </w:t>
      </w:r>
      <w:r w:rsidR="006429CF">
        <w:rPr>
          <w:rFonts w:ascii="Arial" w:hAnsi="Arial" w:cs="Arial"/>
        </w:rPr>
        <w:t xml:space="preserve">rods </w:t>
      </w:r>
      <w:r>
        <w:rPr>
          <w:rFonts w:ascii="Arial" w:hAnsi="Arial" w:cs="Arial"/>
        </w:rPr>
        <w:t>are coloured cuboids of different lengths that are</w:t>
      </w:r>
      <w:r w:rsidR="006429CF">
        <w:rPr>
          <w:rFonts w:ascii="Arial" w:hAnsi="Arial" w:cs="Arial"/>
        </w:rPr>
        <w:t xml:space="preserve"> stacked beside each other by the student in order to create a physical representation of the addition of numbers.</w:t>
      </w:r>
      <w:r>
        <w:rPr>
          <w:rFonts w:ascii="Arial" w:hAnsi="Arial" w:cs="Arial"/>
        </w:rPr>
        <w:t xml:space="preserve"> </w:t>
      </w:r>
      <w:r w:rsidRPr="003C7324">
        <w:rPr>
          <w:rFonts w:ascii="Arial" w:hAnsi="Arial" w:cs="Arial"/>
        </w:rPr>
        <w:t xml:space="preserve">The project is split into two halves: the software, including processing of data and user interfaces, is being completed by another student (Pierre Azalbert). The hardware, including the design and production of the rods, is the focus of this </w:t>
      </w:r>
      <w:r w:rsidR="009237DC">
        <w:rPr>
          <w:rFonts w:ascii="Arial" w:hAnsi="Arial" w:cs="Arial"/>
        </w:rPr>
        <w:t>report</w:t>
      </w:r>
      <w:r w:rsidRPr="003C7324">
        <w:rPr>
          <w:rFonts w:ascii="Arial" w:hAnsi="Arial" w:cs="Arial"/>
        </w:rPr>
        <w:t>. Th</w:t>
      </w:r>
      <w:r w:rsidR="009237DC">
        <w:rPr>
          <w:rFonts w:ascii="Arial" w:hAnsi="Arial" w:cs="Arial"/>
        </w:rPr>
        <w:t>e</w:t>
      </w:r>
      <w:r w:rsidRPr="003C7324">
        <w:rPr>
          <w:rFonts w:ascii="Arial" w:hAnsi="Arial" w:cs="Arial"/>
        </w:rPr>
        <w:t xml:space="preserve"> report outlines the design choices made, with respect to manufacturing methods, materials used, and chosen technologies</w:t>
      </w:r>
      <w:r w:rsidR="009237DC">
        <w:rPr>
          <w:rFonts w:ascii="Arial" w:hAnsi="Arial" w:cs="Arial"/>
        </w:rPr>
        <w:t>, comparing the suitability of different viable methods</w:t>
      </w:r>
      <w:r w:rsidRPr="003C7324">
        <w:rPr>
          <w:rFonts w:ascii="Arial" w:hAnsi="Arial" w:cs="Arial"/>
        </w:rPr>
        <w:t>. The completed product consists of a</w:t>
      </w:r>
      <w:r w:rsidR="006429CF">
        <w:rPr>
          <w:rFonts w:ascii="Arial" w:hAnsi="Arial" w:cs="Arial"/>
        </w:rPr>
        <w:t xml:space="preserve"> 3D-printed</w:t>
      </w:r>
      <w:r w:rsidRPr="003C7324">
        <w:rPr>
          <w:rFonts w:ascii="Arial" w:hAnsi="Arial" w:cs="Arial"/>
        </w:rPr>
        <w:t xml:space="preserve"> playing board containing chains of resistors, upon which rods are placed by the user. The rods contain a conductive wire that, when connected to the board via magnetic contacts, will short a certain length of the chain, depending on the rod's length. An Arduino microcontroller in the board detects the length of rod that has been placed on the board, and transmits this data to a web server where the information is displayed for the convenience of the teacher, allowing them to monitor and track student progress during classroom activities.</w:t>
      </w:r>
      <w:r w:rsidR="006429CF">
        <w:rPr>
          <w:rFonts w:ascii="Arial" w:hAnsi="Arial" w:cs="Arial"/>
        </w:rPr>
        <w:t xml:space="preserve"> The enhanced version of the rods improves upon the original as it reduces the need for manual recording of children’s work, which takes valuable time away from the learning exercise.</w:t>
      </w:r>
      <w:bookmarkEnd w:id="0"/>
    </w:p>
    <w:p w:rsidR="00B4040B" w:rsidRDefault="00B4040B">
      <w:pPr>
        <w:spacing w:after="200" w:line="276" w:lineRule="auto"/>
      </w:pPr>
    </w:p>
    <w:sectPr w:rsidR="00B4040B" w:rsidSect="00D94F62">
      <w:headerReference w:type="even" r:id="rId11"/>
      <w:headerReference w:type="default" r:id="rId12"/>
      <w:footerReference w:type="even" r:id="rId13"/>
      <w:footerReference w:type="default" r:id="rId14"/>
      <w:headerReference w:type="first" r:id="rId15"/>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324" w:rsidRDefault="003C7324">
      <w:pPr>
        <w:spacing w:after="0" w:line="240" w:lineRule="auto"/>
      </w:pPr>
      <w:r>
        <w:separator/>
      </w:r>
    </w:p>
  </w:endnote>
  <w:endnote w:type="continuationSeparator" w:id="0">
    <w:p w:rsidR="003C7324" w:rsidRDefault="003C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CA2655">
    <w:pPr>
      <w:pStyle w:val="Footer"/>
    </w:pPr>
    <w:r>
      <w:rPr>
        <w:noProof/>
        <w:lang w:val="en-GB" w:eastAsia="en-GB"/>
      </w:rPr>
      <mc:AlternateContent>
        <mc:Choice Requires="wps">
          <w:drawing>
            <wp:anchor distT="0" distB="0" distL="114300" distR="114300" simplePos="0" relativeHeight="25167872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CA2655">
    <w:pPr>
      <w:pStyle w:val="Footer"/>
    </w:pPr>
    <w:r>
      <w:rPr>
        <w:noProof/>
        <w:lang w:val="en-GB" w:eastAsia="en-GB"/>
      </w:rPr>
      <mc:AlternateContent>
        <mc:Choice Requires="wps">
          <w:drawing>
            <wp:anchor distT="0" distB="0" distL="114300" distR="114300" simplePos="0" relativeHeight="25166950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052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324" w:rsidRDefault="003C7324">
      <w:pPr>
        <w:spacing w:after="0" w:line="240" w:lineRule="auto"/>
      </w:pPr>
      <w:r>
        <w:separator/>
      </w:r>
    </w:p>
  </w:footnote>
  <w:footnote w:type="continuationSeparator" w:id="0">
    <w:p w:rsidR="003C7324" w:rsidRDefault="003C7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CA2655">
    <w:pPr>
      <w:pStyle w:val="Header"/>
    </w:pPr>
    <w:r>
      <w:rPr>
        <w:noProof/>
        <w:color w:val="000000"/>
        <w:lang w:val="en-GB" w:eastAsia="en-GB"/>
      </w:rPr>
      <mc:AlternateContent>
        <mc:Choice Requires="wps">
          <w:drawing>
            <wp:anchor distT="0" distB="0" distL="114300" distR="114300" simplePos="0" relativeHeight="251676672" behindDoc="1" locked="0" layoutInCell="1" allowOverlap="1">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4445" b="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539A077F" id="Rectangle 18"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69E33D7E6D694DD58C895538FDAC45FD"/>
                            </w:placeholder>
                            <w:dataBinding w:prefixMappings="xmlns:ns0='http://schemas.openxmlformats.org/officeDocument/2006/extended-properties' " w:xpath="/ns0:Properties[1]/ns0:Company[1]" w:storeItemID="{6668398D-A668-4E3E-A5EB-62B293D839F1}"/>
                            <w:text/>
                          </w:sdtPr>
                          <w:sdtEndPr/>
                          <w:sdtContent>
                            <w:p w:rsidR="00B4040B" w:rsidRDefault="003C7324">
                              <w:pPr>
                                <w:jc w:val="center"/>
                                <w:rPr>
                                  <w:color w:val="FFFFFF" w:themeColor="background1"/>
                                </w:rPr>
                              </w:pPr>
                              <w:r>
                                <w:rPr>
                                  <w:color w:val="FFFFFF" w:themeColor="background1"/>
                                  <w:lang w:val="en-GB"/>
                                </w:rPr>
                                <w:t>Smart Rods (Hardware)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69E33D7E6D694DD58C895538FDAC45FD"/>
                      </w:placeholder>
                      <w:dataBinding w:prefixMappings="xmlns:ns0='http://schemas.openxmlformats.org/officeDocument/2006/extended-properties' " w:xpath="/ns0:Properties[1]/ns0:Company[1]" w:storeItemID="{6668398D-A668-4E3E-A5EB-62B293D839F1}"/>
                      <w:text/>
                    </w:sdtPr>
                    <w:sdtEndPr/>
                    <w:sdtContent>
                      <w:p w:rsidR="00B4040B" w:rsidRDefault="003C7324">
                        <w:pPr>
                          <w:jc w:val="center"/>
                          <w:rPr>
                            <w:color w:val="FFFFFF" w:themeColor="background1"/>
                          </w:rPr>
                        </w:pPr>
                        <w:r>
                          <w:rPr>
                            <w:color w:val="FFFFFF" w:themeColor="background1"/>
                            <w:lang w:val="en-GB"/>
                          </w:rPr>
                          <w:t>Smart Rods (Hardware)</w:t>
                        </w:r>
                      </w:p>
                    </w:sdtContent>
                  </w:sdt>
                </w:txbxContent>
              </v:textbox>
              <w10:wrap anchorx="page" anchory="page"/>
            </v:shape>
          </w:pict>
        </mc:Fallback>
      </mc:AlternateContent>
    </w:r>
    <w:r>
      <w:rPr>
        <w:noProof/>
        <w:lang w:val="en-GB" w:eastAsia="en-GB"/>
      </w:rPr>
      <mc:AlternateContent>
        <mc:Choice Requires="wps">
          <w:drawing>
            <wp:anchor distT="0" distB="0" distL="114300" distR="114300" simplePos="0" relativeHeight="25167462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7360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CA2655">
    <w:pPr>
      <w:pStyle w:val="Header"/>
    </w:pPr>
    <w:r>
      <w:rPr>
        <w:noProof/>
        <w:color w:val="000000"/>
        <w:lang w:val="en-GB" w:eastAsia="en-GB"/>
      </w:rPr>
      <mc:AlternateContent>
        <mc:Choice Requires="wps">
          <w:drawing>
            <wp:anchor distT="0" distB="0" distL="114300" distR="114300" simplePos="0" relativeHeight="251667456" behindDoc="1" locked="0" layoutInCell="1" allowOverlap="1">
              <wp:simplePos x="0" y="0"/>
              <wp:positionH relativeFrom="page">
                <wp:align>left</wp:align>
              </wp:positionH>
              <wp:positionV relativeFrom="page">
                <wp:align>top</wp:align>
              </wp:positionV>
              <wp:extent cx="7072630" cy="10058400"/>
              <wp:effectExtent l="0" t="0" r="4445"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0CC246BC"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3C7324">
                              <w:pPr>
                                <w:jc w:val="center"/>
                                <w:rPr>
                                  <w:color w:val="FFFFFF" w:themeColor="background1"/>
                                </w:rPr>
                              </w:pPr>
                              <w:r>
                                <w:rPr>
                                  <w:color w:val="FFFFFF" w:themeColor="background1"/>
                                  <w:lang w:val="en-GB"/>
                                </w:rPr>
                                <w:t>Smart Rods (Hardware)</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3C7324">
                        <w:pPr>
                          <w:jc w:val="center"/>
                          <w:rPr>
                            <w:color w:val="FFFFFF" w:themeColor="background1"/>
                          </w:rPr>
                        </w:pPr>
                        <w:r>
                          <w:rPr>
                            <w:color w:val="FFFFFF" w:themeColor="background1"/>
                            <w:lang w:val="en-GB"/>
                          </w:rPr>
                          <w:t>Smart Rods (Hardware)</w:t>
                        </w:r>
                      </w:p>
                    </w:sdtContent>
                  </w:sdt>
                  <w:p w:rsidR="00B4040B" w:rsidRDefault="00B4040B">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CA2655">
    <w:pPr>
      <w:pStyle w:val="Header"/>
    </w:pPr>
    <w:r>
      <w:rPr>
        <w:noProof/>
        <w:color w:val="000000"/>
        <w:lang w:val="en-GB" w:eastAsia="en-GB"/>
      </w:rPr>
      <mc:AlternateContent>
        <mc:Choice Requires="wps">
          <w:drawing>
            <wp:anchor distT="0" distB="0" distL="114300" distR="114300" simplePos="0" relativeHeight="251685888" behindDoc="1" locked="0" layoutInCell="1" allowOverlap="1">
              <wp:simplePos x="0" y="0"/>
              <wp:positionH relativeFrom="page">
                <wp:align>left</wp:align>
              </wp:positionH>
              <wp:positionV relativeFrom="page">
                <wp:align>top</wp:align>
              </wp:positionV>
              <wp:extent cx="6875780" cy="10692765"/>
              <wp:effectExtent l="0" t="0" r="444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5780" cy="10692765"/>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26CCB1F3" id="Rectangle 4" o:spid="_x0000_s1026" style="position:absolute;margin-left:0;margin-top:0;width:541.4pt;height:841.95pt;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84864"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81203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81203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3C7324">
                              <w:pPr>
                                <w:jc w:val="center"/>
                                <w:rPr>
                                  <w:color w:val="FFFFFF" w:themeColor="background1"/>
                                </w:rPr>
                              </w:pPr>
                              <w:r>
                                <w:rPr>
                                  <w:color w:val="FFFFFF" w:themeColor="background1"/>
                                  <w:lang w:val="en-GB"/>
                                </w:rPr>
                                <w:t>Smart Rods (Hardware)</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78.9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3C7324">
                        <w:pPr>
                          <w:jc w:val="center"/>
                          <w:rPr>
                            <w:color w:val="FFFFFF" w:themeColor="background1"/>
                          </w:rPr>
                        </w:pPr>
                        <w:r>
                          <w:rPr>
                            <w:color w:val="FFFFFF" w:themeColor="background1"/>
                            <w:lang w:val="en-GB"/>
                          </w:rPr>
                          <w:t>Smart Rods (Hardware)</w:t>
                        </w:r>
                      </w:p>
                    </w:sdtContent>
                  </w:sdt>
                  <w:p w:rsidR="00B4040B" w:rsidRDefault="00B4040B">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83840"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3.6pt;height:75.8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82816"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80720" cy="10692765"/>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3.6pt;height:841.95pt;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ttachedTemplate r:id="rId1"/>
  <w:defaultTabStop w:val="720"/>
  <w:hyphenationZone w:val="425"/>
  <w:evenAndOddHeaders/>
  <w:drawingGridHorizontalSpacing w:val="105"/>
  <w:displayHorizontalDrawingGridEvery w:val="2"/>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24"/>
    <w:rsid w:val="00031EB2"/>
    <w:rsid w:val="000A76EA"/>
    <w:rsid w:val="001C522F"/>
    <w:rsid w:val="001C72C5"/>
    <w:rsid w:val="003B1ACD"/>
    <w:rsid w:val="003C7324"/>
    <w:rsid w:val="006429CF"/>
    <w:rsid w:val="006F7A2D"/>
    <w:rsid w:val="008B0616"/>
    <w:rsid w:val="009237DC"/>
    <w:rsid w:val="009A2D5F"/>
    <w:rsid w:val="00B4040B"/>
    <w:rsid w:val="00CA2655"/>
    <w:rsid w:val="00D94F62"/>
    <w:rsid w:val="00DA3E6F"/>
    <w:rsid w:val="00DB1ED4"/>
    <w:rsid w:val="00DE121D"/>
    <w:rsid w:val="00E911A1"/>
    <w:rsid w:val="00EE62C1"/>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485CC2E"/>
  <w15:docId w15:val="{D9F23138-4BA7-4B39-895A-13069B1B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ir-TahmasebiMattin\Downloads\Abstract-Template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F941DB034C4F61966991B7AA50D1BC"/>
        <w:category>
          <w:name w:val="General"/>
          <w:gallery w:val="placeholder"/>
        </w:category>
        <w:types>
          <w:type w:val="bbPlcHdr"/>
        </w:types>
        <w:behaviors>
          <w:behavior w:val="content"/>
        </w:behaviors>
        <w:guid w:val="{F63A07FF-E648-4CF1-919F-E0E3B8CC91C4}"/>
      </w:docPartPr>
      <w:docPartBody>
        <w:p w:rsidR="00000000" w:rsidRDefault="00E96AF0">
          <w:pPr>
            <w:pStyle w:val="64F941DB034C4F61966991B7AA50D1BC"/>
          </w:pPr>
          <w:r>
            <w:t>[Pick the date]</w:t>
          </w:r>
        </w:p>
      </w:docPartBody>
    </w:docPart>
    <w:docPart>
      <w:docPartPr>
        <w:name w:val="A986692731904ED7B9790EEE129AAF6D"/>
        <w:category>
          <w:name w:val="General"/>
          <w:gallery w:val="placeholder"/>
        </w:category>
        <w:types>
          <w:type w:val="bbPlcHdr"/>
        </w:types>
        <w:behaviors>
          <w:behavior w:val="content"/>
        </w:behaviors>
        <w:guid w:val="{FB9D8DA9-E3BD-4974-9EC5-E748A5970C66}"/>
      </w:docPartPr>
      <w:docPartBody>
        <w:p w:rsidR="00000000" w:rsidRDefault="00E96AF0">
          <w:pPr>
            <w:pStyle w:val="A986692731904ED7B9790EEE129AAF6D"/>
          </w:pPr>
          <w:r>
            <w:t>[Type the sender company name]</w:t>
          </w:r>
        </w:p>
      </w:docPartBody>
    </w:docPart>
    <w:docPart>
      <w:docPartPr>
        <w:name w:val="69E33D7E6D694DD58C895538FDAC45FD"/>
        <w:category>
          <w:name w:val="General"/>
          <w:gallery w:val="placeholder"/>
        </w:category>
        <w:types>
          <w:type w:val="bbPlcHdr"/>
        </w:types>
        <w:behaviors>
          <w:behavior w:val="content"/>
        </w:behaviors>
        <w:guid w:val="{BBE001A1-7065-4B20-B0B6-A4A308E3A690}"/>
      </w:docPartPr>
      <w:docPartBody>
        <w:p w:rsidR="00000000" w:rsidRDefault="00E96AF0">
          <w:pPr>
            <w:pStyle w:val="69E33D7E6D694DD58C895538FDAC45FD"/>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941DB034C4F61966991B7AA50D1BC">
    <w:name w:val="64F941DB034C4F61966991B7AA50D1BC"/>
  </w:style>
  <w:style w:type="paragraph" w:customStyle="1" w:styleId="A986692731904ED7B9790EEE129AAF6D">
    <w:name w:val="A986692731904ED7B9790EEE129AAF6D"/>
  </w:style>
  <w:style w:type="paragraph" w:customStyle="1" w:styleId="69E33D7E6D694DD58C895538FDAC45FD">
    <w:name w:val="69E33D7E6D694DD58C895538FDAC4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B0EE7279-07F1-4EA5-952A-687EDBF9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Template>
  <TotalTime>566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Smart Rods (Hardware)</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Mir-Tahmasebi, Mattin</dc:creator>
  <cp:lastModifiedBy>Mir-Tahmasebi, Mattin</cp:lastModifiedBy>
  <cp:revision>1</cp:revision>
  <dcterms:created xsi:type="dcterms:W3CDTF">2017-06-04T13:15:00Z</dcterms:created>
  <dcterms:modified xsi:type="dcterms:W3CDTF">2017-06-04T22:41:00Z</dcterms:modified>
</cp:coreProperties>
</file>